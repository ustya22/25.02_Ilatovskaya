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об анализе</w:t>
      </w:r>
    </w:p>
    <w:p>
      <w:r>
        <w:t>Пациент: Смирнов Сергей Сергеевич</w:t>
      </w:r>
    </w:p>
    <w:p>
      <w:r>
        <w:t>Анализатор: Анализатор А</w:t>
      </w:r>
    </w:p>
    <w:p>
      <w:r>
        <w:t>Услуга: Анализ крови</w:t>
      </w:r>
    </w:p>
    <w:p>
      <w:r>
        <w:t>Время начала: 2000-01-01 00:00:00</w:t>
      </w:r>
    </w:p>
    <w:p>
      <w:r>
        <w:t>Время окончания: 2000-01-01 00:00:00</w:t>
      </w:r>
    </w:p>
    <w:p>
      <w:r>
        <w:t>Результат: 18.02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